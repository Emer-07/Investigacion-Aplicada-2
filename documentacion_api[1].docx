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92752" w14:textId="27534D68" w:rsidR="00811B62" w:rsidRPr="002E0F3B" w:rsidRDefault="00636114">
      <w:pPr>
        <w:pStyle w:val="Ttulo"/>
        <w:rPr>
          <w:lang w:val="es-SV"/>
        </w:rPr>
      </w:pPr>
      <w:r w:rsidRPr="002E0F3B">
        <w:rPr>
          <w:lang w:val="es-SV"/>
        </w:rPr>
        <w:t xml:space="preserve">Documentación de </w:t>
      </w:r>
      <w:r w:rsidR="002E0F3B" w:rsidRPr="002E0F3B">
        <w:rPr>
          <w:lang w:val="es-SV"/>
        </w:rPr>
        <w:t>R</w:t>
      </w:r>
      <w:r w:rsidR="002E0F3B">
        <w:rPr>
          <w:lang w:val="es-SV"/>
        </w:rPr>
        <w:t>esultados</w:t>
      </w:r>
    </w:p>
    <w:p w14:paraId="46568148" w14:textId="77777777" w:rsidR="00811B62" w:rsidRPr="002E0F3B" w:rsidRDefault="00636114">
      <w:pPr>
        <w:pStyle w:val="Ttulo1"/>
        <w:rPr>
          <w:lang w:val="es-SV"/>
        </w:rPr>
      </w:pPr>
      <w:r w:rsidRPr="002E0F3B">
        <w:rPr>
          <w:lang w:val="es-SV"/>
        </w:rPr>
        <w:t>1. Registro de usuario</w:t>
      </w:r>
    </w:p>
    <w:p w14:paraId="7FAA70CF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Método: POST</w:t>
      </w:r>
      <w:r w:rsidRPr="002E0F3B">
        <w:rPr>
          <w:lang w:val="es-SV"/>
        </w:rPr>
        <w:br/>
        <w:t>Ruta: /api/register</w:t>
      </w:r>
    </w:p>
    <w:p w14:paraId="48B6A43E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Body enviado:</w:t>
      </w:r>
    </w:p>
    <w:p w14:paraId="21C7BFDC" w14:textId="5FA98C03" w:rsidR="00811B62" w:rsidRDefault="00636114">
      <w:r>
        <w:t>{</w:t>
      </w:r>
      <w:r>
        <w:br/>
        <w:t xml:space="preserve">  "username": "</w:t>
      </w:r>
      <w:r w:rsidR="002E0F3B">
        <w:t>Nuevo_Usuario</w:t>
      </w:r>
      <w:r>
        <w:t>",</w:t>
      </w:r>
      <w:r>
        <w:br/>
        <w:t xml:space="preserve">  "password": "123456",</w:t>
      </w:r>
      <w:r>
        <w:br/>
        <w:t xml:space="preserve">  "email": "</w:t>
      </w:r>
      <w:r w:rsidR="002E0F3B">
        <w:t>Nuevo_Usuario</w:t>
      </w:r>
      <w:r>
        <w:t>@</w:t>
      </w:r>
      <w:r w:rsidR="002E0F3B">
        <w:t>gmail</w:t>
      </w:r>
      <w:r>
        <w:t>.com"</w:t>
      </w:r>
      <w:r>
        <w:br/>
        <w:t>}</w:t>
      </w:r>
    </w:p>
    <w:p w14:paraId="07180C87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Respuesta:</w:t>
      </w:r>
    </w:p>
    <w:p w14:paraId="40A553F6" w14:textId="3D38A173" w:rsidR="00811B62" w:rsidRPr="002E0F3B" w:rsidRDefault="00636114">
      <w:pPr>
        <w:rPr>
          <w:lang w:val="es-SV"/>
        </w:rPr>
      </w:pPr>
      <w:r w:rsidRPr="002E0F3B">
        <w:rPr>
          <w:lang w:val="es-SV"/>
        </w:rPr>
        <w:t>{</w:t>
      </w:r>
      <w:r w:rsidRPr="002E0F3B">
        <w:rPr>
          <w:lang w:val="es-SV"/>
        </w:rPr>
        <w:br/>
      </w:r>
      <w:r w:rsidRPr="002E0F3B">
        <w:rPr>
          <w:lang w:val="es-SV"/>
        </w:rPr>
        <w:t xml:space="preserve">  "message": "Usuario registrado exitosamente",</w:t>
      </w:r>
      <w:r w:rsidRPr="002E0F3B">
        <w:rPr>
          <w:lang w:val="es-SV"/>
        </w:rPr>
        <w:br/>
        <w:t xml:space="preserve">  "user": {</w:t>
      </w:r>
      <w:r w:rsidRPr="002E0F3B">
        <w:rPr>
          <w:lang w:val="es-SV"/>
        </w:rPr>
        <w:br/>
        <w:t xml:space="preserve">    "username": "</w:t>
      </w:r>
      <w:r w:rsidR="002E0F3B">
        <w:rPr>
          <w:lang w:val="es-SV"/>
        </w:rPr>
        <w:t>Nuevo_Usuario</w:t>
      </w:r>
      <w:r w:rsidRPr="002E0F3B">
        <w:rPr>
          <w:lang w:val="es-SV"/>
        </w:rPr>
        <w:t>",</w:t>
      </w:r>
      <w:r w:rsidRPr="002E0F3B">
        <w:rPr>
          <w:lang w:val="es-SV"/>
        </w:rPr>
        <w:br/>
        <w:t xml:space="preserve">    "email": "</w:t>
      </w:r>
      <w:r w:rsidR="002E0F3B">
        <w:rPr>
          <w:lang w:val="es-SV"/>
        </w:rPr>
        <w:t>Nuevo_Usuario</w:t>
      </w:r>
      <w:r w:rsidRPr="002E0F3B">
        <w:rPr>
          <w:lang w:val="es-SV"/>
        </w:rPr>
        <w:t>@</w:t>
      </w:r>
      <w:r w:rsidR="002E0F3B">
        <w:rPr>
          <w:lang w:val="es-SV"/>
        </w:rPr>
        <w:t>gmail</w:t>
      </w:r>
      <w:r w:rsidRPr="002E0F3B">
        <w:rPr>
          <w:lang w:val="es-SV"/>
        </w:rPr>
        <w:t>.com"</w:t>
      </w:r>
      <w:r w:rsidRPr="002E0F3B">
        <w:rPr>
          <w:lang w:val="es-SV"/>
        </w:rPr>
        <w:br/>
        <w:t xml:space="preserve">  }</w:t>
      </w:r>
      <w:r w:rsidRPr="002E0F3B">
        <w:rPr>
          <w:lang w:val="es-SV"/>
        </w:rPr>
        <w:br/>
        <w:t>}</w:t>
      </w:r>
    </w:p>
    <w:p w14:paraId="2192D1B2" w14:textId="5209A820" w:rsidR="00811B62" w:rsidRDefault="00636114">
      <w:pPr>
        <w:rPr>
          <w:lang w:val="es-SV"/>
        </w:rPr>
      </w:pPr>
      <w:r w:rsidRPr="002E0F3B">
        <w:rPr>
          <w:lang w:val="es-SV"/>
        </w:rPr>
        <w:t>Resultado esperado: Se crea un usuario nuevo.</w:t>
      </w:r>
      <w:r w:rsidRPr="002E0F3B">
        <w:rPr>
          <w:lang w:val="es-SV"/>
        </w:rPr>
        <w:br/>
        <w:t>Resultado obtenido: Coincide.</w:t>
      </w:r>
    </w:p>
    <w:p w14:paraId="26A7D2AF" w14:textId="05E98CC0" w:rsidR="002E0F3B" w:rsidRDefault="002E0F3B">
      <w:pPr>
        <w:rPr>
          <w:lang w:val="es-SV"/>
        </w:rPr>
      </w:pPr>
      <w:r w:rsidRPr="002E0F3B">
        <w:rPr>
          <w:noProof/>
          <w:lang w:val="es-SV"/>
        </w:rPr>
        <w:drawing>
          <wp:inline distT="0" distB="0" distL="0" distR="0" wp14:anchorId="6BC9591F" wp14:editId="3967CBE1">
            <wp:extent cx="4372585" cy="1667108"/>
            <wp:effectExtent l="0" t="0" r="0" b="9525"/>
            <wp:docPr id="19016574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5741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C06" w14:textId="77777777" w:rsidR="002E0F3B" w:rsidRDefault="002E0F3B">
      <w:pPr>
        <w:rPr>
          <w:lang w:val="es-SV"/>
        </w:rPr>
      </w:pPr>
    </w:p>
    <w:p w14:paraId="545631AE" w14:textId="77777777" w:rsidR="002E0F3B" w:rsidRPr="002E0F3B" w:rsidRDefault="002E0F3B">
      <w:pPr>
        <w:rPr>
          <w:lang w:val="es-SV"/>
        </w:rPr>
      </w:pPr>
    </w:p>
    <w:p w14:paraId="18835E87" w14:textId="77777777" w:rsidR="00811B62" w:rsidRPr="002E0F3B" w:rsidRDefault="00636114">
      <w:pPr>
        <w:pStyle w:val="Ttulo1"/>
        <w:rPr>
          <w:lang w:val="es-SV"/>
        </w:rPr>
      </w:pPr>
      <w:r w:rsidRPr="002E0F3B">
        <w:rPr>
          <w:lang w:val="es-SV"/>
        </w:rPr>
        <w:lastRenderedPageBreak/>
        <w:t>2. Inicio de sesión</w:t>
      </w:r>
    </w:p>
    <w:p w14:paraId="02CE11C0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Método: POST</w:t>
      </w:r>
      <w:r w:rsidRPr="002E0F3B">
        <w:rPr>
          <w:lang w:val="es-SV"/>
        </w:rPr>
        <w:br/>
        <w:t>Ruta: /api/login</w:t>
      </w:r>
    </w:p>
    <w:p w14:paraId="368BA8C6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Body enviado:</w:t>
      </w:r>
    </w:p>
    <w:p w14:paraId="26D68C59" w14:textId="011531C6" w:rsidR="00811B62" w:rsidRPr="002E0F3B" w:rsidRDefault="00636114">
      <w:pPr>
        <w:rPr>
          <w:lang w:val="es-SV"/>
        </w:rPr>
      </w:pPr>
      <w:r w:rsidRPr="002E0F3B">
        <w:rPr>
          <w:lang w:val="es-SV"/>
        </w:rPr>
        <w:t>{</w:t>
      </w:r>
      <w:r w:rsidRPr="002E0F3B">
        <w:rPr>
          <w:lang w:val="es-SV"/>
        </w:rPr>
        <w:br/>
        <w:t xml:space="preserve">  "username": "</w:t>
      </w:r>
      <w:r w:rsidR="007F2874">
        <w:rPr>
          <w:lang w:val="es-SV"/>
        </w:rPr>
        <w:t>Nuevo_Usuario</w:t>
      </w:r>
      <w:r w:rsidRPr="002E0F3B">
        <w:rPr>
          <w:lang w:val="es-SV"/>
        </w:rPr>
        <w:t>",</w:t>
      </w:r>
      <w:r w:rsidRPr="002E0F3B">
        <w:rPr>
          <w:lang w:val="es-SV"/>
        </w:rPr>
        <w:br/>
        <w:t xml:space="preserve">  "password": "123456"</w:t>
      </w:r>
      <w:r w:rsidRPr="002E0F3B">
        <w:rPr>
          <w:lang w:val="es-SV"/>
        </w:rPr>
        <w:br/>
        <w:t>}</w:t>
      </w:r>
    </w:p>
    <w:p w14:paraId="0FD309B4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Respuesta:</w:t>
      </w:r>
    </w:p>
    <w:p w14:paraId="2E27E9ED" w14:textId="6637A938" w:rsidR="00811B62" w:rsidRPr="002E0F3B" w:rsidRDefault="00636114">
      <w:pPr>
        <w:rPr>
          <w:lang w:val="es-SV"/>
        </w:rPr>
      </w:pPr>
      <w:r w:rsidRPr="002E0F3B">
        <w:rPr>
          <w:lang w:val="es-SV"/>
        </w:rPr>
        <w:t>{</w:t>
      </w:r>
      <w:r w:rsidRPr="002E0F3B">
        <w:rPr>
          <w:lang w:val="es-SV"/>
        </w:rPr>
        <w:br/>
        <w:t xml:space="preserve">  "message": "Inicio de sesión exitoso",</w:t>
      </w:r>
      <w:r w:rsidRPr="002E0F3B">
        <w:rPr>
          <w:lang w:val="es-SV"/>
        </w:rPr>
        <w:br/>
        <w:t xml:space="preserve">  "token": </w:t>
      </w:r>
      <w:r w:rsidR="002E0F3B">
        <w:rPr>
          <w:lang w:val="es-SV"/>
        </w:rPr>
        <w:t>“</w:t>
      </w:r>
      <w:r w:rsidR="002E0F3B" w:rsidRPr="002E0F3B">
        <w:rPr>
          <w:lang w:val="es-SV"/>
        </w:rPr>
        <w:t>eyJhbGciOiJIUzI1NiIsInR5cCI6IkpXVCJ9.eyJ1c2VybmFtZSI6Ik51ZXZvX1VzdWFyaW8iLCJpYXQiOjE3NTcyOTMzNzEsImV4cCI6MTc1NzI5Njk3MX0.UCrJUkHKvY72jnxVgkzmUmNIztu1Vjha43-hJst8jv</w:t>
      </w:r>
      <w:r w:rsidR="002E0F3B">
        <w:rPr>
          <w:lang w:val="es-SV"/>
        </w:rPr>
        <w:t>E”</w:t>
      </w:r>
      <w:r w:rsidRPr="002E0F3B">
        <w:rPr>
          <w:lang w:val="es-SV"/>
        </w:rPr>
        <w:br/>
        <w:t>}</w:t>
      </w:r>
    </w:p>
    <w:p w14:paraId="4C45F107" w14:textId="76227DDF" w:rsidR="00811B62" w:rsidRDefault="00636114">
      <w:pPr>
        <w:rPr>
          <w:lang w:val="es-SV"/>
        </w:rPr>
      </w:pPr>
      <w:r w:rsidRPr="002E0F3B">
        <w:rPr>
          <w:lang w:val="es-SV"/>
        </w:rPr>
        <w:t>Resultado esperado: Generación de token JWT.</w:t>
      </w:r>
      <w:r w:rsidRPr="002E0F3B">
        <w:rPr>
          <w:lang w:val="es-SV"/>
        </w:rPr>
        <w:br/>
        <w:t>Resultado obtenido: Coincide.</w:t>
      </w:r>
    </w:p>
    <w:p w14:paraId="65B52D8A" w14:textId="22F0EAAB" w:rsidR="002E0F3B" w:rsidRPr="002E0F3B" w:rsidRDefault="002E0F3B">
      <w:pPr>
        <w:rPr>
          <w:lang w:val="es-SV"/>
        </w:rPr>
      </w:pPr>
      <w:r w:rsidRPr="002E0F3B">
        <w:rPr>
          <w:noProof/>
          <w:lang w:val="es-SV"/>
        </w:rPr>
        <w:drawing>
          <wp:inline distT="0" distB="0" distL="0" distR="0" wp14:anchorId="002A4506" wp14:editId="43AEC60E">
            <wp:extent cx="5258534" cy="1752845"/>
            <wp:effectExtent l="0" t="0" r="0" b="0"/>
            <wp:docPr id="392018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89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81C5" w14:textId="77777777" w:rsidR="00811B62" w:rsidRPr="002E0F3B" w:rsidRDefault="00636114">
      <w:pPr>
        <w:pStyle w:val="Ttulo1"/>
        <w:rPr>
          <w:lang w:val="es-SV"/>
        </w:rPr>
      </w:pPr>
      <w:r w:rsidRPr="002E0F3B">
        <w:rPr>
          <w:lang w:val="es-SV"/>
        </w:rPr>
        <w:t>3. Acceso a recurso protegido</w:t>
      </w:r>
    </w:p>
    <w:p w14:paraId="564B2F71" w14:textId="77777777" w:rsidR="00811B62" w:rsidRDefault="00636114">
      <w:r>
        <w:t>Método: GET</w:t>
      </w:r>
      <w:r>
        <w:br/>
        <w:t>Ruta: /api/protected-resource</w:t>
      </w:r>
    </w:p>
    <w:p w14:paraId="1D67E9D4" w14:textId="77777777" w:rsidR="00811B62" w:rsidRDefault="00636114">
      <w:r>
        <w:t>Header enviado:</w:t>
      </w:r>
    </w:p>
    <w:p w14:paraId="333D0BE8" w14:textId="77777777" w:rsidR="002E0F3B" w:rsidRDefault="00636114">
      <w:r>
        <w:t xml:space="preserve">Authorization: Bearer </w:t>
      </w:r>
      <w:r w:rsidR="002E0F3B" w:rsidRPr="002E0F3B">
        <w:t xml:space="preserve">eyJhbGciOiJIUzI1NiIsInR5cCI6IkpXVCJ9.eyJ1c2VybmFtZSI6Ik51ZXZvX1VzdWFyaW8iLCJpYXQiOjE3NTcyOTMzNzEsImV4cCI6MTc1NzI5Njk3MX0.UCrJUkHKvY72jnxVgkzmUmNIztu1Vjha43-hJst8jvE </w:t>
      </w:r>
    </w:p>
    <w:p w14:paraId="3BFC768E" w14:textId="12932D49" w:rsidR="00811B62" w:rsidRPr="007F2874" w:rsidRDefault="00636114">
      <w:pPr>
        <w:rPr>
          <w:lang w:val="es-SV"/>
        </w:rPr>
      </w:pPr>
      <w:r w:rsidRPr="007F2874">
        <w:rPr>
          <w:lang w:val="es-SV"/>
        </w:rPr>
        <w:lastRenderedPageBreak/>
        <w:t>Respuesta:</w:t>
      </w:r>
    </w:p>
    <w:p w14:paraId="5F5CECC4" w14:textId="1EBCC70E" w:rsidR="00811B62" w:rsidRPr="002E0F3B" w:rsidRDefault="00636114">
      <w:pPr>
        <w:rPr>
          <w:lang w:val="es-SV"/>
        </w:rPr>
      </w:pPr>
      <w:r w:rsidRPr="002E0F3B">
        <w:rPr>
          <w:lang w:val="es-SV"/>
        </w:rPr>
        <w:t>{</w:t>
      </w:r>
      <w:r w:rsidRPr="002E0F3B">
        <w:rPr>
          <w:lang w:val="es-SV"/>
        </w:rPr>
        <w:br/>
      </w:r>
      <w:r w:rsidRPr="002E0F3B">
        <w:rPr>
          <w:lang w:val="es-SV"/>
        </w:rPr>
        <w:t xml:space="preserve">  "message": "Accediste al recurso protegido",</w:t>
      </w:r>
      <w:r w:rsidRPr="002E0F3B">
        <w:rPr>
          <w:lang w:val="es-SV"/>
        </w:rPr>
        <w:br/>
        <w:t xml:space="preserve">  "data": {</w:t>
      </w:r>
      <w:r w:rsidRPr="002E0F3B">
        <w:rPr>
          <w:lang w:val="es-SV"/>
        </w:rPr>
        <w:br/>
        <w:t xml:space="preserve">    "secreto": "contenido",</w:t>
      </w:r>
      <w:r w:rsidRPr="002E0F3B">
        <w:rPr>
          <w:lang w:val="es-SV"/>
        </w:rPr>
        <w:br/>
        <w:t xml:space="preserve">    "user": {</w:t>
      </w:r>
      <w:r w:rsidRPr="002E0F3B">
        <w:rPr>
          <w:lang w:val="es-SV"/>
        </w:rPr>
        <w:br/>
        <w:t xml:space="preserve">      "username": "</w:t>
      </w:r>
      <w:r w:rsidR="002E0F3B">
        <w:rPr>
          <w:lang w:val="es-SV"/>
        </w:rPr>
        <w:t>Nuevo_Usuario</w:t>
      </w:r>
      <w:r w:rsidRPr="002E0F3B">
        <w:rPr>
          <w:lang w:val="es-SV"/>
        </w:rPr>
        <w:t>",</w:t>
      </w:r>
      <w:r w:rsidRPr="002E0F3B">
        <w:rPr>
          <w:lang w:val="es-SV"/>
        </w:rPr>
        <w:br/>
        <w:t xml:space="preserve">      "iat": </w:t>
      </w:r>
      <w:r w:rsidR="007F2874">
        <w:rPr>
          <w:lang w:val="es-SV"/>
        </w:rPr>
        <w:t>1757293371</w:t>
      </w:r>
      <w:r w:rsidRPr="002E0F3B">
        <w:rPr>
          <w:lang w:val="es-SV"/>
        </w:rPr>
        <w:t>,</w:t>
      </w:r>
      <w:r w:rsidRPr="002E0F3B">
        <w:rPr>
          <w:lang w:val="es-SV"/>
        </w:rPr>
        <w:br/>
        <w:t xml:space="preserve">      "exp": 17</w:t>
      </w:r>
      <w:r w:rsidR="007F2874">
        <w:rPr>
          <w:lang w:val="es-SV"/>
        </w:rPr>
        <w:t>57296971</w:t>
      </w:r>
      <w:r w:rsidRPr="002E0F3B">
        <w:rPr>
          <w:lang w:val="es-SV"/>
        </w:rPr>
        <w:br/>
        <w:t xml:space="preserve">    }</w:t>
      </w:r>
      <w:r w:rsidRPr="002E0F3B">
        <w:rPr>
          <w:lang w:val="es-SV"/>
        </w:rPr>
        <w:br/>
        <w:t xml:space="preserve">  }</w:t>
      </w:r>
      <w:r w:rsidRPr="002E0F3B">
        <w:rPr>
          <w:lang w:val="es-SV"/>
        </w:rPr>
        <w:br/>
        <w:t>}</w:t>
      </w:r>
    </w:p>
    <w:p w14:paraId="0F5414C6" w14:textId="5034B46F" w:rsidR="002E0F3B" w:rsidRDefault="00636114">
      <w:pPr>
        <w:rPr>
          <w:lang w:val="es-SV"/>
        </w:rPr>
      </w:pPr>
      <w:r w:rsidRPr="002E0F3B">
        <w:rPr>
          <w:lang w:val="es-SV"/>
        </w:rPr>
        <w:t>Resultado esperado: Acceso permitido con token válido.</w:t>
      </w:r>
      <w:r w:rsidRPr="002E0F3B">
        <w:rPr>
          <w:lang w:val="es-SV"/>
        </w:rPr>
        <w:br/>
        <w:t>Resultado obtenido: Coincide.</w:t>
      </w:r>
    </w:p>
    <w:p w14:paraId="4AEFA3A0" w14:textId="7CC260EA" w:rsidR="002E0F3B" w:rsidRPr="002E0F3B" w:rsidRDefault="002E0F3B">
      <w:pPr>
        <w:rPr>
          <w:lang w:val="es-SV"/>
        </w:rPr>
      </w:pPr>
      <w:r w:rsidRPr="002E0F3B">
        <w:rPr>
          <w:noProof/>
          <w:lang w:val="es-SV"/>
        </w:rPr>
        <w:drawing>
          <wp:inline distT="0" distB="0" distL="0" distR="0" wp14:anchorId="480CEB71" wp14:editId="10FAD5D4">
            <wp:extent cx="4277322" cy="2019582"/>
            <wp:effectExtent l="0" t="0" r="9525" b="0"/>
            <wp:docPr id="7068207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2079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93AE" w14:textId="77777777" w:rsidR="00811B62" w:rsidRPr="002E0F3B" w:rsidRDefault="00636114">
      <w:pPr>
        <w:pStyle w:val="Ttulo1"/>
        <w:rPr>
          <w:lang w:val="es-SV"/>
        </w:rPr>
      </w:pPr>
      <w:r w:rsidRPr="002E0F3B">
        <w:rPr>
          <w:lang w:val="es-SV"/>
        </w:rPr>
        <w:t>4. Cierre de sesión</w:t>
      </w:r>
    </w:p>
    <w:p w14:paraId="48285E3D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Método: POST</w:t>
      </w:r>
      <w:r w:rsidRPr="002E0F3B">
        <w:rPr>
          <w:lang w:val="es-SV"/>
        </w:rPr>
        <w:br/>
        <w:t>Ruta: /api/logout</w:t>
      </w:r>
    </w:p>
    <w:p w14:paraId="4FB436CE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Header enviado:</w:t>
      </w:r>
    </w:p>
    <w:p w14:paraId="510A2FBB" w14:textId="77777777" w:rsidR="002E0F3B" w:rsidRDefault="00636114">
      <w:pPr>
        <w:rPr>
          <w:lang w:val="es-SV"/>
        </w:rPr>
      </w:pPr>
      <w:r w:rsidRPr="002E0F3B">
        <w:rPr>
          <w:lang w:val="es-SV"/>
        </w:rPr>
        <w:t xml:space="preserve">Authorization: Bearer </w:t>
      </w:r>
      <w:r w:rsidR="002E0F3B" w:rsidRPr="002E0F3B">
        <w:rPr>
          <w:lang w:val="es-SV"/>
        </w:rPr>
        <w:t>eyJhbGciOiJIUzI1NiIsInR5cCI6IkpXVCJ9.eyJ1c2VybmFtZSI6Ik51ZXZvX1VzdWFyaW8iLCJpYXQiOjE3NTcyOTMzNzEsImV4cCI6MTc1NzI5Njk3MX0.UCrJUkHKvY72jnxVgkzmUmNIztu1Vjha43-hJst8jv</w:t>
      </w:r>
      <w:r w:rsidR="002E0F3B">
        <w:rPr>
          <w:lang w:val="es-SV"/>
        </w:rPr>
        <w:t>E</w:t>
      </w:r>
      <w:r w:rsidR="002E0F3B" w:rsidRPr="002E0F3B">
        <w:rPr>
          <w:lang w:val="es-SV"/>
        </w:rPr>
        <w:t xml:space="preserve"> </w:t>
      </w:r>
    </w:p>
    <w:p w14:paraId="63E2A36E" w14:textId="3CC79E21" w:rsidR="00811B62" w:rsidRPr="002E0F3B" w:rsidRDefault="00636114">
      <w:pPr>
        <w:rPr>
          <w:lang w:val="es-SV"/>
        </w:rPr>
      </w:pPr>
      <w:r w:rsidRPr="002E0F3B">
        <w:rPr>
          <w:lang w:val="es-SV"/>
        </w:rPr>
        <w:t>Respuesta:</w:t>
      </w:r>
    </w:p>
    <w:p w14:paraId="08A49280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{</w:t>
      </w:r>
      <w:r w:rsidRPr="002E0F3B">
        <w:rPr>
          <w:lang w:val="es-SV"/>
        </w:rPr>
        <w:br/>
        <w:t xml:space="preserve">  "message": "Cierre de sesión exitoso"</w:t>
      </w:r>
      <w:r w:rsidRPr="002E0F3B">
        <w:rPr>
          <w:lang w:val="es-SV"/>
        </w:rPr>
        <w:br/>
        <w:t>}</w:t>
      </w:r>
    </w:p>
    <w:p w14:paraId="2C94DC51" w14:textId="7F4BF00A" w:rsidR="00811B62" w:rsidRDefault="00636114">
      <w:pPr>
        <w:rPr>
          <w:lang w:val="es-SV"/>
        </w:rPr>
      </w:pPr>
      <w:r w:rsidRPr="002E0F3B">
        <w:rPr>
          <w:lang w:val="es-SV"/>
        </w:rPr>
        <w:lastRenderedPageBreak/>
        <w:t>Resultado esperado: Token invalidado.</w:t>
      </w:r>
      <w:r w:rsidRPr="002E0F3B">
        <w:rPr>
          <w:lang w:val="es-SV"/>
        </w:rPr>
        <w:br/>
        <w:t>Resultado obtenido: Coincide.</w:t>
      </w:r>
    </w:p>
    <w:p w14:paraId="0D7CC456" w14:textId="2E2E37CC" w:rsidR="002E0F3B" w:rsidRPr="002E0F3B" w:rsidRDefault="002E0F3B">
      <w:pPr>
        <w:rPr>
          <w:lang w:val="es-SV"/>
        </w:rPr>
      </w:pPr>
      <w:r w:rsidRPr="002E0F3B">
        <w:rPr>
          <w:noProof/>
          <w:lang w:val="es-SV"/>
        </w:rPr>
        <w:drawing>
          <wp:inline distT="0" distB="0" distL="0" distR="0" wp14:anchorId="3E1F4CA6" wp14:editId="273F990C">
            <wp:extent cx="3772426" cy="647790"/>
            <wp:effectExtent l="0" t="0" r="0" b="0"/>
            <wp:docPr id="3847211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118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E285" w14:textId="77777777" w:rsidR="00811B62" w:rsidRPr="002E0F3B" w:rsidRDefault="00636114">
      <w:pPr>
        <w:pStyle w:val="Ttulo1"/>
        <w:rPr>
          <w:lang w:val="es-SV"/>
        </w:rPr>
      </w:pPr>
      <w:r w:rsidRPr="002E0F3B">
        <w:rPr>
          <w:lang w:val="es-SV"/>
        </w:rPr>
        <w:t>5. Acceso con token inválido (después del logout)</w:t>
      </w:r>
    </w:p>
    <w:p w14:paraId="3302F304" w14:textId="77777777" w:rsidR="00811B62" w:rsidRDefault="00636114">
      <w:r>
        <w:t>Método: GET</w:t>
      </w:r>
      <w:r>
        <w:br/>
        <w:t>Ruta: /api/protected-resource</w:t>
      </w:r>
    </w:p>
    <w:p w14:paraId="1331AD1C" w14:textId="77777777" w:rsidR="00811B62" w:rsidRDefault="00636114">
      <w:r>
        <w:t>Header enviado:</w:t>
      </w:r>
    </w:p>
    <w:p w14:paraId="73CAB7AD" w14:textId="1F550FC4" w:rsidR="00811B62" w:rsidRPr="002E0F3B" w:rsidRDefault="00636114">
      <w:r>
        <w:t xml:space="preserve">Authorization: Bearer </w:t>
      </w:r>
      <w:r w:rsidR="002E0F3B" w:rsidRPr="002E0F3B">
        <w:t>eyJhbGciOiJIUzI1NiIsInR5cCI6IkpXVCJ9.eyJ1c2VybmFtZSI6Ik51ZXZvX1VzdWFyaW8iLCJpYXQiOjE3NTcyOTMzNzEsImV4cCI6MTc1NzI5Njk3MX0.UCrJUkHKvY72jnxVgkzmUmNIztu1Vjha43-hJst8jvE</w:t>
      </w:r>
    </w:p>
    <w:p w14:paraId="42F56401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Respuesta:</w:t>
      </w:r>
    </w:p>
    <w:p w14:paraId="5B0A5374" w14:textId="77777777" w:rsidR="00811B62" w:rsidRPr="002E0F3B" w:rsidRDefault="00636114">
      <w:pPr>
        <w:rPr>
          <w:lang w:val="es-SV"/>
        </w:rPr>
      </w:pPr>
      <w:r w:rsidRPr="002E0F3B">
        <w:rPr>
          <w:lang w:val="es-SV"/>
        </w:rPr>
        <w:t>{</w:t>
      </w:r>
      <w:r w:rsidRPr="002E0F3B">
        <w:rPr>
          <w:lang w:val="es-SV"/>
        </w:rPr>
        <w:br/>
        <w:t xml:space="preserve">  "message": "Token inválido"</w:t>
      </w:r>
      <w:r w:rsidRPr="002E0F3B">
        <w:rPr>
          <w:lang w:val="es-SV"/>
        </w:rPr>
        <w:br/>
        <w:t>}</w:t>
      </w:r>
    </w:p>
    <w:p w14:paraId="363061DB" w14:textId="0388E35B" w:rsidR="00811B62" w:rsidRDefault="00636114">
      <w:pPr>
        <w:rPr>
          <w:lang w:val="es-SV"/>
        </w:rPr>
      </w:pPr>
      <w:r w:rsidRPr="002E0F3B">
        <w:rPr>
          <w:lang w:val="es-SV"/>
        </w:rPr>
        <w:t>Resultado esperado: Rechazo del acceso.</w:t>
      </w:r>
      <w:r w:rsidRPr="002E0F3B">
        <w:rPr>
          <w:lang w:val="es-SV"/>
        </w:rPr>
        <w:br/>
        <w:t>Resultado obtenido: Coincide.</w:t>
      </w:r>
    </w:p>
    <w:p w14:paraId="0C0DDBAB" w14:textId="4B053F85" w:rsidR="007F2874" w:rsidRPr="002E0F3B" w:rsidRDefault="007F2874">
      <w:pPr>
        <w:rPr>
          <w:lang w:val="es-SV"/>
        </w:rPr>
      </w:pPr>
      <w:r w:rsidRPr="007F2874">
        <w:rPr>
          <w:noProof/>
          <w:lang w:val="es-SV"/>
        </w:rPr>
        <w:drawing>
          <wp:inline distT="0" distB="0" distL="0" distR="0" wp14:anchorId="2362ACCE" wp14:editId="6B8E90DF">
            <wp:extent cx="3124636" cy="676369"/>
            <wp:effectExtent l="0" t="0" r="0" b="9525"/>
            <wp:docPr id="90976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401" name="Imagen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74" w:rsidRPr="002E0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860008">
    <w:abstractNumId w:val="8"/>
  </w:num>
  <w:num w:numId="2" w16cid:durableId="631255049">
    <w:abstractNumId w:val="6"/>
  </w:num>
  <w:num w:numId="3" w16cid:durableId="163788911">
    <w:abstractNumId w:val="5"/>
  </w:num>
  <w:num w:numId="4" w16cid:durableId="1750224101">
    <w:abstractNumId w:val="4"/>
  </w:num>
  <w:num w:numId="5" w16cid:durableId="547566521">
    <w:abstractNumId w:val="7"/>
  </w:num>
  <w:num w:numId="6" w16cid:durableId="1052190449">
    <w:abstractNumId w:val="3"/>
  </w:num>
  <w:num w:numId="7" w16cid:durableId="1613395927">
    <w:abstractNumId w:val="2"/>
  </w:num>
  <w:num w:numId="8" w16cid:durableId="1212618541">
    <w:abstractNumId w:val="1"/>
  </w:num>
  <w:num w:numId="9" w16cid:durableId="130265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46B"/>
    <w:rsid w:val="0029639D"/>
    <w:rsid w:val="002E0F3B"/>
    <w:rsid w:val="00326F90"/>
    <w:rsid w:val="00636114"/>
    <w:rsid w:val="007F2874"/>
    <w:rsid w:val="00811B62"/>
    <w:rsid w:val="00AA1D8D"/>
    <w:rsid w:val="00B47730"/>
    <w:rsid w:val="00CB0664"/>
    <w:rsid w:val="00E03F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7213BD2"/>
  <w14:defaultImageDpi w14:val="300"/>
  <w15:docId w15:val="{E5F844FD-A980-46A9-8868-0F16DDE7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1881</Characters>
  <Application>Microsoft Office Word</Application>
  <DocSecurity>4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Javier Salmeron Cornejo</cp:lastModifiedBy>
  <cp:revision>2</cp:revision>
  <dcterms:created xsi:type="dcterms:W3CDTF">2025-09-08T05:15:00Z</dcterms:created>
  <dcterms:modified xsi:type="dcterms:W3CDTF">2025-09-08T05:15:00Z</dcterms:modified>
  <cp:category/>
</cp:coreProperties>
</file>